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31" w:rsidRDefault="00A43870">
      <w:pPr>
        <w:pStyle w:val="aa"/>
        <w:rPr>
          <w:lang w:eastAsia="ja-JP"/>
        </w:rPr>
      </w:pPr>
      <w:r>
        <w:rPr>
          <w:lang w:eastAsia="ja-JP"/>
        </w:rPr>
        <w:t>簡単な</w:t>
      </w:r>
      <w:r>
        <w:rPr>
          <w:lang w:eastAsia="ja-JP"/>
        </w:rPr>
        <w:t>Word</w:t>
      </w:r>
      <w:r>
        <w:rPr>
          <w:lang w:eastAsia="ja-JP"/>
        </w:rPr>
        <w:t>ドキュメントのタイトル</w:t>
      </w:r>
    </w:p>
    <w:p w:rsidR="00E27C31" w:rsidRDefault="00A43870">
      <w:pPr>
        <w:rPr>
          <w:lang w:eastAsia="ja-JP"/>
        </w:rPr>
      </w:pPr>
      <w:r>
        <w:rPr>
          <w:lang w:eastAsia="ja-JP"/>
        </w:rPr>
        <w:t>簡単な</w:t>
      </w:r>
      <w:r>
        <w:rPr>
          <w:lang w:eastAsia="ja-JP"/>
        </w:rPr>
        <w:t>Word</w:t>
      </w:r>
      <w:r>
        <w:rPr>
          <w:lang w:eastAsia="ja-JP"/>
        </w:rPr>
        <w:t>ドキュメントのテキスト</w:t>
      </w:r>
    </w:p>
    <w:p w:rsidR="00410306" w:rsidRDefault="00410306">
      <w:bookmarkStart w:id="0" w:name="_GoBack"/>
      <w:bookmarkEnd w:id="0"/>
    </w:p>
    <w:sectPr w:rsidR="00410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F40"/>
    <w:rsid w:val="00410306"/>
    <w:rsid w:val="006E39E6"/>
    <w:rsid w:val="00A43870"/>
    <w:rsid w:val="00AA1D8D"/>
    <w:rsid w:val="00B47730"/>
    <w:rsid w:val="00CB0664"/>
    <w:rsid w:val="00E27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4F647194-2420-41E9-8986-4042487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">
    <w:name w:val="Hyperlink"/>
    <w:basedOn w:val="a2"/>
    <w:uiPriority w:val="99"/>
    <w:unhideWhenUsed/>
    <w:rsid w:val="00335F40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33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CE40B2-5886-4B5C-8104-6BDD9459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>generated by python-docx</dc:description>
  <cp:lastModifiedBy>cre</cp:lastModifiedBy>
  <cp:revision>4</cp:revision>
  <dcterms:created xsi:type="dcterms:W3CDTF">2013-12-23T23:15:00Z</dcterms:created>
  <dcterms:modified xsi:type="dcterms:W3CDTF">2024-05-18T06:25:00Z</dcterms:modified>
  <cp:category/>
</cp:coreProperties>
</file>